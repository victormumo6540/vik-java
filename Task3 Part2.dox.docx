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1. With relevant examples, explain the following concepts as used in Java programming.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a. Mutable classes. </w:t>
      </w:r>
      <w:bookmarkStart w:id="0" w:name="_GoBack"/>
      <w:bookmarkEnd w:id="0"/>
    </w:p>
    <w:p>
      <w:pPr>
        <w:rPr>
          <w:sz w:val="22"/>
          <w:szCs w:val="22"/>
        </w:rPr>
      </w:pPr>
    </w:p>
    <w:p>
      <w:pPr>
        <w:ind w:firstLine="720"/>
        <w:rPr>
          <w:sz w:val="22"/>
          <w:szCs w:val="22"/>
        </w:rPr>
      </w:pPr>
      <w:r>
        <w:rPr>
          <w:sz w:val="22"/>
          <w:szCs w:val="22"/>
          <w:rtl w:val="0"/>
        </w:rPr>
        <w:t>Explain what is meant by mutable class</w:t>
      </w:r>
    </w:p>
    <w:p>
      <w:pPr>
        <w:ind w:firstLine="720"/>
        <w:rPr>
          <w:sz w:val="22"/>
          <w:szCs w:val="22"/>
        </w:rPr>
      </w:pPr>
      <w:r>
        <w:rPr>
          <w:sz w:val="22"/>
          <w:szCs w:val="22"/>
          <w:rtl w:val="0"/>
        </w:rPr>
        <w:t>A mutable class is one that can change its internal state after it is created.</w:t>
      </w:r>
    </w:p>
    <w:p>
      <w:pPr>
        <w:rPr>
          <w:sz w:val="22"/>
          <w:szCs w:val="22"/>
        </w:rPr>
      </w:pPr>
    </w:p>
    <w:p>
      <w:pPr>
        <w:ind w:firstLine="720"/>
        <w:rPr>
          <w:sz w:val="22"/>
          <w:szCs w:val="22"/>
        </w:rPr>
      </w:pPr>
      <w:r>
        <w:rPr>
          <w:sz w:val="22"/>
          <w:szCs w:val="22"/>
          <w:rtl w:val="0"/>
        </w:rPr>
        <w:t>Write a program that implements the concept of mutable class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public class Example {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private String str;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Example(String str) {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this.str = str;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public String getName() {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return str;  </w:t>
      </w:r>
    </w:p>
    <w:p>
      <w:pPr>
        <w:ind w:firstLine="720"/>
        <w:rPr>
          <w:sz w:val="22"/>
          <w:szCs w:val="22"/>
        </w:rPr>
      </w:pPr>
      <w:r>
        <w:rPr>
          <w:sz w:val="22"/>
          <w:szCs w:val="22"/>
          <w:rtl w:val="0"/>
        </w:rPr>
        <w:t>Explain what is meant by immutable class</w:t>
      </w:r>
    </w:p>
    <w:p>
      <w:pPr>
        <w:ind w:firstLine="720"/>
        <w:rPr>
          <w:sz w:val="22"/>
          <w:szCs w:val="22"/>
        </w:rPr>
      </w:pPr>
      <w:r>
        <w:rPr>
          <w:sz w:val="22"/>
          <w:szCs w:val="22"/>
          <w:rtl w:val="0"/>
        </w:rPr>
        <w:t>An immutable class is one that can not change its internal state after it is created.</w:t>
      </w:r>
    </w:p>
    <w:p>
      <w:pPr>
        <w:rPr>
          <w:sz w:val="22"/>
          <w:szCs w:val="22"/>
        </w:rPr>
      </w:pPr>
    </w:p>
    <w:p>
      <w:pPr>
        <w:ind w:firstLine="720"/>
        <w:rPr>
          <w:sz w:val="22"/>
          <w:szCs w:val="22"/>
        </w:rPr>
      </w:pPr>
      <w:r>
        <w:rPr>
          <w:sz w:val="22"/>
          <w:szCs w:val="22"/>
          <w:rtl w:val="0"/>
        </w:rPr>
        <w:t>Write a program that implements the concept of immutable class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public void setName(String coursename) {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this.str = coursename;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public static void main(String[] args) {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Example obj = new Example("Diploma in IT");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System.out.println(obj.getName());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// Here, we can update the name using the setName method.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obj.setName("Java Programming");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System.out.println(obj.getName());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 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} 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b. Immutable classes.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public class Example {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private final String str;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Example(final String str) {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this.str = str;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public final String getName() {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return str;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//main method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public static void main(String[] args) {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Example obj = new Example("Core Java Programming.");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    System.out.println(obj.getName());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 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} 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c. Explain the situations where mutable classes are more preferable than immutable classes when writing a Java program.</w:t>
      </w:r>
    </w:p>
    <w:p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Immutable classes are thread-safe so you will not have any synchronization issues.</w:t>
      </w:r>
    </w:p>
    <w:p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Immutable classes are good Map keys and Set elements, since these typically do not change once created.</w:t>
      </w:r>
    </w:p>
    <w:p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Immutable classes it easier to write, use and reason about the code (class invariant is established once and then unchanged)</w:t>
      </w:r>
    </w:p>
    <w:p>
      <w:pPr>
        <w:numPr>
          <w:ilvl w:val="0"/>
          <w:numId w:val="1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Immutable classes make it easier to parallelize your program as there are no conflicts among objects.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2. </w:t>
      </w:r>
    </w:p>
    <w:p>
      <w:pPr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Explain what a String buffer class is as used in Java, the syntax of creating an object of StringBuffer class and Explain the methods in the StringBuffer class.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String buffer is a thread-safe, a sequence of characters that can change.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The syntax of creating a StringBuffer object is: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Methods in the StringBuffer class:</w:t>
      </w:r>
    </w:p>
    <w:p>
      <w:pPr>
        <w:numPr>
          <w:ilvl w:val="0"/>
          <w:numId w:val="3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length() - used to return the length of the string i.e. total number of characters.</w:t>
      </w:r>
    </w:p>
    <w:p>
      <w:pPr>
        <w:numPr>
          <w:ilvl w:val="0"/>
          <w:numId w:val="3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reverse() - used to return the string in reversed order. </w:t>
      </w:r>
    </w:p>
    <w:p>
      <w:pPr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capacity() - used to return the current capacity.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Write the output of the following program.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class Myoutput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1.     {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2.         public static void main(String args[])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3.         {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4.             String ast = "hello i love java";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5.             System.out.println(ast.indexOf('e')+" "+ast.indexOf('ast')+" "+ast.lastIndexOf('l')+" "+ast .lastIndexOf('v'));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6.         }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7.     }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Output: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  <w:rtl w:val="0"/>
        </w:rPr>
        <w:t>The program has no output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Explain your answer in (2b) above.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  <w:rtl w:val="0"/>
        </w:rPr>
        <w:t>In the above code we have ast.indexOf('ast'). indexOf() does not take a String argument hence resulting to an error.</w:t>
      </w:r>
    </w:p>
    <w:p>
      <w:pPr>
        <w:rPr>
          <w:sz w:val="22"/>
          <w:szCs w:val="22"/>
        </w:rPr>
      </w:pPr>
    </w:p>
    <w:p>
      <w:pPr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With explanation, write the output of the following program.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class Myoutput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1.     {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2.         public static void main(String args[])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3.         {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4.              StringBuffer bfobj = new StringBuffer("Jambo");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5.              StringBuffer bfobj1 = new StringBuffer(" Kenya");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6.              c.append(bfobj1);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7.              System.out.println(bfobj);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8.         }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9.     }</w:t>
      </w: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  <w:rtl w:val="0"/>
        </w:rPr>
        <w:t>The program does not run because of an error in line 6. “c.append(bfobj1);”. The variable “c” was not created.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With explanation, write the output of the following program.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class Myoutput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1.     {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2.         public static void main(String args[])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3.         { 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4.            StringBuffer str1 = new StringBuffer("Jambo");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5.            StringBuffer str2 = str1.reverse();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6.            System.out.println(str2);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7.         }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8.     }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Output: obmaJ</w:t>
      </w: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  <w:rtl w:val="0"/>
        </w:rPr>
        <w:t>This is because the original str1 having “Jambo” has been reversed by the reverse() function and transferred to the str2 variable that is later printed.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With explanation, write the output of the following program.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class Myoutput 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1.     {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2.        class output 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3.        {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4.          public static void main(String args[])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5.          {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6.             char c[]={'A', '1', 'b' ,' ' ,'a' , '0'};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7.             for (int i = 0; i &lt; 5; ++i)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8.             {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9.                    i++; 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10.                    if(Character.isDigit(c[i]))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11.                        System.out.println(c[i]+" is a digit");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12.                    if(Character.isWhitespace(c[i]))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13.                        System.out.println(c[i]+" is a Whitespace character");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14.                    if(Character.isUpperCase(c[i]))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15.                        System.out.println(c[i]+" is an Upper case Letter");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16.                    if(Character.isLowerCase(c[i]))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17.                        System.out.println(c[i]+" is a lower case Letter");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18.                    i++;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19.             }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20.         }</w:t>
      </w:r>
    </w:p>
    <w:p>
      <w:pPr>
        <w:ind w:left="0" w:firstLin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21.     }</w:t>
      </w:r>
    </w:p>
    <w:p>
      <w:pPr>
        <w:ind w:left="0" w:firstLine="0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Output: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1 is a digit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a is a lower case Letter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At the first loop, we check if the second value is a digit, a whitespace, an uppercase or lowercase. Since it is “1”, then it is a digit, and we print to the console.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We then skip the third value, and check the forth value if it is a digit, a whitespace, an uppercase or lowercase. Since the forth value is “a”, then it is a lowercase, and we print to the console.</w:t>
      </w:r>
    </w:p>
    <w:p>
      <w:pPr>
        <w:rPr>
          <w:sz w:val="22"/>
          <w:szCs w:val="22"/>
        </w:rPr>
      </w:pPr>
      <w:r>
        <w:rPr>
          <w:sz w:val="22"/>
          <w:szCs w:val="22"/>
          <w:rtl w:val="0"/>
        </w:rPr>
        <w:t>“I” is incremented two times in the loop.</w:t>
      </w:r>
    </w:p>
    <w:p/>
    <w:p/>
    <w:p/>
    <w:p/>
    <w:sectPr>
      <w:pgSz w:w="11906" w:h="16838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8F325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2022-11-22T16:03:04Z</dcterms:created>
  <dc:creator>Admin</dc:creator>
  <cp:lastModifiedBy>WPS_1655749974</cp:lastModifiedBy>
  <dcterms:modified xsi:type="dcterms:W3CDTF">2022-11-22T18:47:29Z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881B0C9377EF4B6F8B49BA78FD84D5A2</vt:lpwstr>
  </property>
</Properties>
</file>